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Key Information Document (KID)</w:t>
      </w:r>
    </w:p>
    <w:p>
      <w:r>
        <w:t>Dear {CandidateFirstName} {CandidateLastName},</w:t>
        <w:br/>
      </w:r>
    </w:p>
    <w:p>
      <w:r>
        <w:t>Your contract details are as follows:</w:t>
        <w:br/>
      </w:r>
    </w:p>
    <w:p>
      <w:r>
        <w:t>Start Date: {ContractStartDate}</w:t>
      </w:r>
    </w:p>
    <w:p>
      <w:r>
        <w:t>End Date: {ContractEndDate}</w:t>
      </w:r>
    </w:p>
    <w:p>
      <w:r>
        <w:t>Daily Rate: £{DailyRate}</w:t>
      </w:r>
    </w:p>
    <w:p>
      <w:r>
        <w:t>Umbrella Fee: £{UmbrellaFee}</w:t>
      </w:r>
    </w:p>
    <w:p>
      <w:r>
        <w:t>Tax Deduction: £{TaxDeduction}</w:t>
      </w:r>
    </w:p>
    <w:p>
      <w:r>
        <w:t>NIC Deduction: £{NICDeduction}</w:t>
      </w:r>
    </w:p>
    <w:p>
      <w:r>
        <w:t>Net Pay: £{NetPay}</w:t>
      </w:r>
    </w:p>
    <w:p>
      <w:r>
        <w:br/>
        <w:t>Please contact us if you have any questions regarding your Key Information Document.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